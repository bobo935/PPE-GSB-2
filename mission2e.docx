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5F6" w:rsidRDefault="007B75F6" w:rsidP="007B75F6">
      <w:pPr>
        <w:pStyle w:val="Titre1"/>
      </w:pPr>
      <w:r>
        <w:t>Activités du portefeuille de compétences</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r w:rsidRPr="007B75F6">
        <w:rPr>
          <w:rFonts w:ascii="Arial" w:eastAsia="Times New Roman" w:hAnsi="Arial" w:cs="Arial"/>
          <w:lang w:eastAsia="fr-FR"/>
        </w:rPr>
        <w:t>Participation à un projet d’évolution d’un SI (solution applicative et d’infrastructure portant prioritairement sur le domaine de spécialité du candidat)</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A1.1.1 ,</w:t>
      </w:r>
      <w:proofErr w:type="gramEnd"/>
      <w:r w:rsidRPr="007B75F6">
        <w:rPr>
          <w:rFonts w:ascii="Arial" w:eastAsia="Times New Roman" w:hAnsi="Arial" w:cs="Arial"/>
          <w:lang w:eastAsia="fr-FR"/>
        </w:rPr>
        <w:t xml:space="preserve"> Analyse du cahier des charges d'un service à produire</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A1.1.3 ,</w:t>
      </w:r>
      <w:proofErr w:type="gramEnd"/>
      <w:r w:rsidRPr="007B75F6">
        <w:rPr>
          <w:rFonts w:ascii="Arial" w:eastAsia="Times New Roman" w:hAnsi="Arial" w:cs="Arial"/>
          <w:lang w:eastAsia="fr-FR"/>
        </w:rPr>
        <w:t xml:space="preserve"> Étude des exigences liées à la qualité attendue d'un service</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A1.3.1 ,</w:t>
      </w:r>
      <w:proofErr w:type="gramEnd"/>
      <w:r w:rsidRPr="007B75F6">
        <w:rPr>
          <w:rFonts w:ascii="Arial" w:eastAsia="Times New Roman" w:hAnsi="Arial" w:cs="Arial"/>
          <w:lang w:eastAsia="fr-FR"/>
        </w:rPr>
        <w:t xml:space="preserve"> Test d'intégration et d'acceptation d'un service </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A1.3.4 ,</w:t>
      </w:r>
      <w:proofErr w:type="gramEnd"/>
      <w:r w:rsidRPr="007B75F6">
        <w:rPr>
          <w:rFonts w:ascii="Arial" w:eastAsia="Times New Roman" w:hAnsi="Arial" w:cs="Arial"/>
          <w:lang w:eastAsia="fr-FR"/>
        </w:rPr>
        <w:t xml:space="preserve"> Déploiement d'un service </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A1.4.1 ,</w:t>
      </w:r>
      <w:proofErr w:type="gramEnd"/>
      <w:r w:rsidRPr="007B75F6">
        <w:rPr>
          <w:rFonts w:ascii="Arial" w:eastAsia="Times New Roman" w:hAnsi="Arial" w:cs="Arial"/>
          <w:lang w:eastAsia="fr-FR"/>
        </w:rPr>
        <w:t xml:space="preserve"> Participation  à un projet </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A2.3.1 ,</w:t>
      </w:r>
      <w:proofErr w:type="gramEnd"/>
      <w:r w:rsidRPr="007B75F6">
        <w:rPr>
          <w:rFonts w:ascii="Arial" w:eastAsia="Times New Roman" w:hAnsi="Arial" w:cs="Arial"/>
          <w:lang w:eastAsia="fr-FR"/>
        </w:rPr>
        <w:t xml:space="preserve"> Identification, qualification et évaluation d'un problème </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A4.1.1 ,</w:t>
      </w:r>
      <w:proofErr w:type="gramEnd"/>
      <w:r w:rsidRPr="007B75F6">
        <w:rPr>
          <w:rFonts w:ascii="Arial" w:eastAsia="Times New Roman" w:hAnsi="Arial" w:cs="Arial"/>
          <w:lang w:eastAsia="fr-FR"/>
        </w:rPr>
        <w:t xml:space="preserve"> Proposition d'une solution applicative</w:t>
      </w:r>
    </w:p>
    <w:p w:rsidR="007B75F6" w:rsidRP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A4.1.2 ,</w:t>
      </w:r>
      <w:proofErr w:type="gramEnd"/>
      <w:r w:rsidRPr="007B75F6">
        <w:rPr>
          <w:rFonts w:ascii="Arial" w:eastAsia="Times New Roman" w:hAnsi="Arial" w:cs="Arial"/>
          <w:lang w:eastAsia="fr-FR"/>
        </w:rPr>
        <w:t xml:space="preserve"> Conception ou adaptation de l'interface utilisateur d'une solution applicative </w:t>
      </w:r>
    </w:p>
    <w:p w:rsidR="007B75F6" w:rsidRDefault="007B75F6" w:rsidP="007B75F6">
      <w:pPr>
        <w:pStyle w:val="Paragraphedeliste"/>
        <w:numPr>
          <w:ilvl w:val="0"/>
          <w:numId w:val="4"/>
        </w:numPr>
        <w:spacing w:after="0" w:line="240" w:lineRule="auto"/>
        <w:rPr>
          <w:rFonts w:ascii="Arial" w:eastAsia="Times New Roman" w:hAnsi="Arial" w:cs="Arial"/>
          <w:lang w:eastAsia="fr-FR"/>
        </w:rPr>
      </w:pPr>
      <w:proofErr w:type="gramStart"/>
      <w:r w:rsidRPr="007B75F6">
        <w:rPr>
          <w:rFonts w:ascii="Arial" w:eastAsia="Times New Roman" w:hAnsi="Arial" w:cs="Arial"/>
          <w:lang w:eastAsia="fr-FR"/>
        </w:rPr>
        <w:t>A4.2.3 ,</w:t>
      </w:r>
      <w:proofErr w:type="gramEnd"/>
      <w:r w:rsidRPr="007B75F6">
        <w:rPr>
          <w:rFonts w:ascii="Arial" w:eastAsia="Times New Roman" w:hAnsi="Arial" w:cs="Arial"/>
          <w:lang w:eastAsia="fr-FR"/>
        </w:rPr>
        <w:t xml:space="preserve"> Réalisation des tests nécessaires à la mise en production d'éléments mis à jour </w:t>
      </w:r>
    </w:p>
    <w:p w:rsidR="00CC33BA" w:rsidRPr="00CC33BA" w:rsidRDefault="00CC33BA" w:rsidP="00CC33BA">
      <w:pPr>
        <w:numPr>
          <w:ilvl w:val="0"/>
          <w:numId w:val="4"/>
        </w:numPr>
        <w:spacing w:after="0" w:line="240" w:lineRule="auto"/>
        <w:rPr>
          <w:rFonts w:ascii="Arial" w:hAnsi="Arial" w:cs="Arial"/>
        </w:rPr>
      </w:pPr>
      <w:r w:rsidRPr="00CC33BA">
        <w:rPr>
          <w:rFonts w:ascii="Arial" w:hAnsi="Arial" w:cs="Arial"/>
        </w:rPr>
        <w:t>A4.1.9 - Rédaction d’une documentation technique</w:t>
      </w:r>
    </w:p>
    <w:p w:rsidR="00CC33BA" w:rsidRPr="00731BE4" w:rsidRDefault="00CC33BA" w:rsidP="00CC33BA">
      <w:pPr>
        <w:spacing w:after="0" w:line="240" w:lineRule="auto"/>
        <w:ind w:left="720"/>
        <w:rPr>
          <w:rFonts w:ascii="Arial" w:hAnsi="Arial" w:cs="Arial"/>
          <w:sz w:val="18"/>
        </w:rPr>
      </w:pPr>
    </w:p>
    <w:p w:rsidR="00CC33BA" w:rsidRPr="007B75F6" w:rsidRDefault="00CC33BA" w:rsidP="00CC33BA">
      <w:pPr>
        <w:pStyle w:val="Paragraphedeliste"/>
        <w:spacing w:after="0" w:line="240" w:lineRule="auto"/>
        <w:rPr>
          <w:rFonts w:ascii="Arial" w:eastAsia="Times New Roman" w:hAnsi="Arial" w:cs="Arial"/>
          <w:lang w:eastAsia="fr-FR"/>
        </w:rPr>
      </w:pPr>
    </w:p>
    <w:p w:rsidR="00C972E6" w:rsidRDefault="001F6441" w:rsidP="00BD03EE">
      <w:pPr>
        <w:pStyle w:val="Titre1"/>
        <w:jc w:val="center"/>
      </w:pPr>
      <w:r>
        <w:t>Cahier des charges général aux missions</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Définition de l'objet</w:t>
      </w:r>
    </w:p>
    <w:p w:rsidR="001F6441" w:rsidRDefault="001F6441" w:rsidP="001F6441">
      <w:pPr>
        <w:jc w:val="both"/>
      </w:pPr>
      <w:r>
        <w:t xml:space="preserve">Le suivi des frais est actuellement géré de plusieurs façons selon le laboratoire d'origine des visiteurs. On souhaite uniformiser cette gestion </w:t>
      </w:r>
    </w:p>
    <w:p w:rsidR="001F6441" w:rsidRDefault="001F6441" w:rsidP="001F6441">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Forme de l'objet</w:t>
      </w:r>
    </w:p>
    <w:p w:rsidR="001F6441" w:rsidRDefault="001F6441" w:rsidP="001F6441">
      <w:pPr>
        <w:jc w:val="both"/>
      </w:pPr>
      <w:r>
        <w:t>L'application Web destinée aux visiteurs, délégués et responsables de secteur sera en ligne, accessible depuis un ordinateur.</w:t>
      </w:r>
    </w:p>
    <w:p w:rsidR="001F6441" w:rsidRDefault="001F6441" w:rsidP="001F6441">
      <w:pPr>
        <w:jc w:val="both"/>
      </w:pPr>
      <w:r>
        <w:t>La partie utilisée par les services comptables sera aussi sous forme d'une interface Web.</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Accessibilité/Sécurité</w:t>
      </w:r>
    </w:p>
    <w:p w:rsidR="001F6441" w:rsidRDefault="001F6441" w:rsidP="001F6441">
      <w:pPr>
        <w:jc w:val="both"/>
      </w:pPr>
      <w:r>
        <w:t xml:space="preserve">L'environnement doit être accessible aux seuls acteurs de l'entreprise. </w:t>
      </w:r>
    </w:p>
    <w:p w:rsidR="001F6441" w:rsidRDefault="001F6441" w:rsidP="001F6441">
      <w:pPr>
        <w:jc w:val="both"/>
      </w:pPr>
      <w:r>
        <w:t xml:space="preserve">Une authentification préalable sera nécessaire pour l'accès au contenu. </w:t>
      </w:r>
    </w:p>
    <w:p w:rsidR="001F6441" w:rsidRDefault="001F6441" w:rsidP="001F6441">
      <w:pPr>
        <w:pStyle w:val="Titre2"/>
        <w:keepNext w:val="0"/>
        <w:keepLines w:val="0"/>
        <w:numPr>
          <w:ilvl w:val="1"/>
          <w:numId w:val="0"/>
        </w:numPr>
        <w:tabs>
          <w:tab w:val="num" w:pos="576"/>
        </w:tabs>
        <w:suppressAutoHyphens/>
        <w:spacing w:before="280" w:after="280" w:line="240" w:lineRule="auto"/>
        <w:ind w:left="576" w:hanging="576"/>
        <w:jc w:val="both"/>
      </w:pPr>
      <w:r>
        <w:t>Contraintes</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Architecture</w:t>
      </w:r>
    </w:p>
    <w:p w:rsidR="001F6441" w:rsidRDefault="001F6441" w:rsidP="001F6441">
      <w:pPr>
        <w:jc w:val="both"/>
      </w:pPr>
      <w:r>
        <w:t xml:space="preserve">L’application respectera l’architecture </w:t>
      </w:r>
      <w:r w:rsidR="00FE4471">
        <w:t>MVC</w:t>
      </w:r>
      <w:r>
        <w:t>.</w:t>
      </w:r>
      <w:r w:rsidR="003D2D2C">
        <w:t xml:space="preserve"> Un squelette de l’application vous sera fourni.</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Ergonomie</w:t>
      </w:r>
    </w:p>
    <w:p w:rsidR="001F6441" w:rsidRDefault="001F6441" w:rsidP="001F6441">
      <w:pPr>
        <w:jc w:val="both"/>
      </w:pPr>
      <w:r>
        <w:t xml:space="preserve">Les pages fournies ont été définies suite à une consultation. Elles constituent une référence ergonomique. </w:t>
      </w:r>
    </w:p>
    <w:p w:rsidR="001F6441" w:rsidRDefault="001F6441" w:rsidP="001F6441">
      <w:pPr>
        <w:jc w:val="both"/>
      </w:pPr>
      <w:r>
        <w:lastRenderedPageBreak/>
        <w:t xml:space="preserve">Des améliorations ou variations peuvent être proposées. </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pPr>
      <w:r>
        <w:t>Codage</w:t>
      </w:r>
    </w:p>
    <w:p w:rsidR="00FE4471" w:rsidRDefault="001F6441" w:rsidP="001F6441">
      <w:pPr>
        <w:jc w:val="both"/>
      </w:pPr>
      <w:r>
        <w:t>Le document “</w:t>
      </w:r>
      <w:proofErr w:type="spellStart"/>
      <w:r>
        <w:t>ApplisWeb-NormesDevelpt</w:t>
      </w:r>
      <w:proofErr w:type="spellEnd"/>
      <w:r>
        <w:t>” présente des règles de bonnes pratiques de développement utilisées par le service informatique de GSB pour encadrer le développement d’applications en PHP et en faciliter la maintenance</w:t>
      </w:r>
      <w:r w:rsidR="00FE4471">
        <w:t>.</w:t>
      </w:r>
    </w:p>
    <w:p w:rsidR="001F6441" w:rsidRDefault="001F6441" w:rsidP="001F6441">
      <w:pPr>
        <w:jc w:val="both"/>
      </w:pPr>
      <w:r>
        <w:t xml:space="preserve"> Les éléments à fournir devront respecter le nommage des fichiers, variables et paramètres, ainsi que les codes couleurs et la disposition des éléments déjà fournis. </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Environnement</w:t>
      </w:r>
    </w:p>
    <w:p w:rsidR="001F6441" w:rsidRDefault="001F6441" w:rsidP="001F6441">
      <w:pPr>
        <w:jc w:val="both"/>
      </w:pPr>
      <w:r>
        <w:t>Le langage de script côté serveur doit être le même que celui utilisé dans les pages fournies.</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Modules</w:t>
      </w:r>
    </w:p>
    <w:p w:rsidR="001F6441" w:rsidRDefault="001F6441" w:rsidP="001F6441">
      <w:pPr>
        <w:jc w:val="both"/>
      </w:pPr>
      <w:r>
        <w:t xml:space="preserve">L'application présente </w:t>
      </w:r>
      <w:r w:rsidR="002F7EC2">
        <w:t>trois</w:t>
      </w:r>
      <w:r>
        <w:t xml:space="preserve"> modules : </w:t>
      </w:r>
    </w:p>
    <w:p w:rsidR="001F6441" w:rsidRDefault="001F6441" w:rsidP="001F6441">
      <w:pPr>
        <w:numPr>
          <w:ilvl w:val="0"/>
          <w:numId w:val="1"/>
        </w:numPr>
        <w:suppressAutoHyphens/>
        <w:spacing w:after="0" w:line="240" w:lineRule="auto"/>
        <w:jc w:val="both"/>
      </w:pPr>
      <w:r>
        <w:t>enregistrement et suivi par les visiteurs (code fourni)</w:t>
      </w:r>
    </w:p>
    <w:p w:rsidR="00FE4471" w:rsidRDefault="001F6441" w:rsidP="00FE4471">
      <w:pPr>
        <w:numPr>
          <w:ilvl w:val="0"/>
          <w:numId w:val="1"/>
        </w:numPr>
        <w:suppressAutoHyphens/>
        <w:spacing w:after="0" w:line="240" w:lineRule="auto"/>
        <w:jc w:val="both"/>
      </w:pPr>
      <w:r>
        <w:t>enregistrement des opérations par les comptables</w:t>
      </w:r>
    </w:p>
    <w:p w:rsidR="002F7EC2" w:rsidRDefault="002F7EC2" w:rsidP="00FE4471">
      <w:pPr>
        <w:numPr>
          <w:ilvl w:val="0"/>
          <w:numId w:val="1"/>
        </w:numPr>
        <w:suppressAutoHyphens/>
        <w:spacing w:after="0" w:line="240" w:lineRule="auto"/>
        <w:jc w:val="both"/>
      </w:pPr>
      <w:r>
        <w:t>gestion des visiteurs</w:t>
      </w:r>
    </w:p>
    <w:p w:rsidR="00E64C02" w:rsidRDefault="00E64C02" w:rsidP="00E64C02">
      <w:pPr>
        <w:pStyle w:val="Titre1"/>
        <w:pageBreakBefore/>
      </w:pPr>
      <w:r>
        <w:lastRenderedPageBreak/>
        <w:t>Spécifications fonctionnelles de l’application de gestion des frais</w:t>
      </w:r>
    </w:p>
    <w:p w:rsidR="00E64C02" w:rsidRDefault="00E64C02" w:rsidP="00E64C02">
      <w:pPr>
        <w:jc w:val="both"/>
      </w:pPr>
      <w:r>
        <w:t>Ce document concerne les spécifications fonctionnelles de l'application web "Gestion des frais".</w:t>
      </w:r>
    </w:p>
    <w:p w:rsidR="00E64C02" w:rsidRDefault="00E64C02" w:rsidP="00E64C02">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r w:rsidR="002F7EC2">
        <w:t xml:space="preserve"> et gérer les visiteurs</w:t>
      </w:r>
      <w:r>
        <w:t>.</w:t>
      </w:r>
    </w:p>
    <w:p w:rsidR="0017649E" w:rsidRDefault="0017649E" w:rsidP="0017649E">
      <w:pPr>
        <w:pStyle w:val="Titre2"/>
        <w:tabs>
          <w:tab w:val="left" w:pos="0"/>
        </w:tabs>
      </w:pPr>
      <w:r>
        <w:rPr>
          <w:noProof/>
          <w:lang w:eastAsia="fr-FR"/>
        </w:rPr>
        <w:drawing>
          <wp:anchor distT="0" distB="0" distL="0" distR="0" simplePos="0" relativeHeight="251669504" behindDoc="0" locked="0" layoutInCell="1" allowOverlap="1" wp14:anchorId="2859A762" wp14:editId="12772D2D">
            <wp:simplePos x="0" y="0"/>
            <wp:positionH relativeFrom="column">
              <wp:posOffset>1052830</wp:posOffset>
            </wp:positionH>
            <wp:positionV relativeFrom="paragraph">
              <wp:posOffset>285750</wp:posOffset>
            </wp:positionV>
            <wp:extent cx="3000375" cy="3181985"/>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3181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Diagramme des cas d'utilisation</w:t>
      </w:r>
    </w:p>
    <w:p w:rsidR="0017649E" w:rsidRDefault="0017649E" w:rsidP="00E64C02">
      <w:pPr>
        <w:jc w:val="both"/>
      </w:pPr>
    </w:p>
    <w:p w:rsidR="00DE15E7" w:rsidRDefault="00DE15E7" w:rsidP="00E64C02">
      <w:pPr>
        <w:jc w:val="both"/>
      </w:pPr>
      <w:r>
        <w:rPr>
          <w:noProof/>
          <w:lang w:eastAsia="fr-FR"/>
        </w:rPr>
        <w:drawing>
          <wp:inline distT="0" distB="0" distL="0" distR="0" wp14:anchorId="5E3D2A8B" wp14:editId="6B960A1C">
            <wp:extent cx="2667000" cy="1373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8010" cy="1373760"/>
                    </a:xfrm>
                    <a:prstGeom prst="rect">
                      <a:avLst/>
                    </a:prstGeom>
                    <a:noFill/>
                    <a:ln>
                      <a:noFill/>
                    </a:ln>
                  </pic:spPr>
                </pic:pic>
              </a:graphicData>
            </a:graphic>
          </wp:inline>
        </w:drawing>
      </w:r>
    </w:p>
    <w:p w:rsidR="00E64C02" w:rsidRDefault="00E64C02" w:rsidP="00E64C02">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17649E" w:rsidRDefault="0017649E" w:rsidP="0017649E"/>
    <w:p w:rsidR="0017649E" w:rsidRPr="00ED2931" w:rsidRDefault="0017649E" w:rsidP="0017649E">
      <w:r>
        <w:t xml:space="preserve">Il est ainsi envisagé d’utiliser le site pour gérer les visiteurs, </w:t>
      </w:r>
      <w:r w:rsidR="00DE15E7">
        <w:t xml:space="preserve">et plus particulièrement </w:t>
      </w:r>
      <w:r>
        <w:t xml:space="preserve">– la suppression. C’est le gestionnaire qui utilisera uniquement ce module </w:t>
      </w:r>
    </w:p>
    <w:p w:rsidR="0031104E" w:rsidRDefault="0031104E" w:rsidP="0031104E"/>
    <w:p w:rsidR="00E64C02" w:rsidRDefault="00E64C02" w:rsidP="0031104E">
      <w:pPr>
        <w:pStyle w:val="Titre2"/>
        <w:pageBreakBefore/>
        <w:tabs>
          <w:tab w:val="left" w:pos="0"/>
        </w:tabs>
      </w:pPr>
      <w:r>
        <w:lastRenderedPageBreak/>
        <w:t>Fiches descriptives d</w:t>
      </w:r>
      <w:r w:rsidR="00ED2931">
        <w:t>es</w:t>
      </w:r>
      <w:r>
        <w:t xml:space="preserve"> cas d'utilisation à réaliser</w:t>
      </w:r>
    </w:p>
    <w:p w:rsidR="00E64C02" w:rsidRPr="00E64C02" w:rsidRDefault="00E64C02" w:rsidP="00E64C02"/>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100"/>
        <w:gridCol w:w="50"/>
      </w:tblGrid>
      <w:tr w:rsidR="00E64C02" w:rsidTr="00BF094F">
        <w:trPr>
          <w:gridAfter w:val="1"/>
          <w:wAfter w:w="50" w:type="dxa"/>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E64C02" w:rsidRDefault="00E64C02" w:rsidP="00BF094F">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56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BF094F">
            <w:pPr>
              <w:snapToGrid w:val="0"/>
              <w:jc w:val="center"/>
              <w:rPr>
                <w:b/>
                <w:bCs/>
                <w:sz w:val="32"/>
                <w:szCs w:val="32"/>
              </w:rPr>
            </w:pPr>
            <w:r>
              <w:t xml:space="preserve"> </w:t>
            </w:r>
            <w:r>
              <w:rPr>
                <w:b/>
                <w:bCs/>
                <w:sz w:val="32"/>
                <w:szCs w:val="32"/>
              </w:rPr>
              <w:t>Description cas d’utilisation</w:t>
            </w:r>
          </w:p>
        </w:tc>
      </w:tr>
      <w:tr w:rsidR="00E64C02" w:rsidTr="00BF094F">
        <w:tblPrEx>
          <w:tblCellMar>
            <w:left w:w="0" w:type="dxa"/>
            <w:right w:w="0" w:type="dxa"/>
          </w:tblCellMar>
        </w:tblPrEx>
        <w:trPr>
          <w:trHeight w:val="165"/>
        </w:trPr>
        <w:tc>
          <w:tcPr>
            <w:tcW w:w="9011" w:type="dxa"/>
            <w:gridSpan w:val="2"/>
            <w:shd w:val="clear" w:color="auto" w:fill="auto"/>
          </w:tcPr>
          <w:p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rsidR="00E64C02" w:rsidRDefault="00E64C02" w:rsidP="00BF094F">
            <w:pPr>
              <w:snapToGrid w:val="0"/>
              <w:rPr>
                <w:color w:val="000000"/>
              </w:rPr>
            </w:pPr>
          </w:p>
        </w:tc>
        <w:tc>
          <w:tcPr>
            <w:tcW w:w="40" w:type="dxa"/>
            <w:shd w:val="clear" w:color="auto" w:fill="auto"/>
          </w:tcPr>
          <w:p w:rsidR="00E64C02" w:rsidRDefault="00E64C02" w:rsidP="00BF094F">
            <w:pPr>
              <w:snapToGrid w:val="0"/>
              <w:rPr>
                <w:color w:val="000000"/>
              </w:rPr>
            </w:pPr>
          </w:p>
        </w:tc>
      </w:tr>
      <w:tr w:rsidR="00E64C02" w:rsidTr="00BF094F">
        <w:tblPrEx>
          <w:tblCellMar>
            <w:left w:w="57" w:type="dxa"/>
            <w:right w:w="57" w:type="dxa"/>
          </w:tblCellMar>
        </w:tblPrEx>
        <w:trPr>
          <w:gridAfter w:val="1"/>
          <w:wAfter w:w="37" w:type="dxa"/>
          <w:trHeight w:hRule="exact" w:val="360"/>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E64C02">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proofErr w:type="gramStart"/>
            <w:r>
              <w:rPr>
                <w:color w:val="000000"/>
              </w:rPr>
              <w:t>:</w:t>
            </w:r>
            <w:r>
              <w:rPr>
                <w:b w:val="0"/>
                <w:color w:val="000000"/>
              </w:rPr>
              <w:t xml:space="preserve">  Se</w:t>
            </w:r>
            <w:proofErr w:type="gramEnd"/>
            <w:r>
              <w:rPr>
                <w:b w:val="0"/>
                <w:color w:val="000000"/>
              </w:rPr>
              <w:t xml:space="preserve"> connecter</w:t>
            </w:r>
          </w:p>
        </w:tc>
      </w:tr>
      <w:tr w:rsidR="00E64C02" w:rsidTr="00BF094F">
        <w:trPr>
          <w:gridAfter w:val="1"/>
          <w:wAfter w:w="50" w:type="dxa"/>
          <w:trHeight w:val="51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ED2931">
            <w:pPr>
              <w:widowControl w:val="0"/>
              <w:tabs>
                <w:tab w:val="left" w:pos="204"/>
              </w:tabs>
              <w:snapToGrid w:val="0"/>
              <w:rPr>
                <w:bCs/>
              </w:rPr>
            </w:pPr>
            <w:r>
              <w:rPr>
                <w:b/>
              </w:rPr>
              <w:t>Acteur déclencheur </w:t>
            </w:r>
            <w:proofErr w:type="gramStart"/>
            <w:r>
              <w:rPr>
                <w:b/>
              </w:rPr>
              <w:t xml:space="preserve">: </w:t>
            </w:r>
            <w:r>
              <w:rPr>
                <w:bCs/>
              </w:rPr>
              <w:t xml:space="preserve"> </w:t>
            </w:r>
            <w:r w:rsidR="00ED2931">
              <w:rPr>
                <w:bCs/>
              </w:rPr>
              <w:t>Gestionnaire</w:t>
            </w:r>
            <w:proofErr w:type="gramEnd"/>
            <w:r>
              <w:rPr>
                <w:bCs/>
              </w:rPr>
              <w:t xml:space="preserve">  </w:t>
            </w:r>
          </w:p>
        </w:tc>
      </w:tr>
      <w:tr w:rsidR="00E64C02" w:rsidTr="00BF094F">
        <w:trPr>
          <w:gridAfter w:val="1"/>
          <w:wAfter w:w="50" w:type="dxa"/>
          <w:trHeight w:val="665"/>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BF094F">
            <w:pPr>
              <w:widowControl w:val="0"/>
              <w:tabs>
                <w:tab w:val="left" w:pos="204"/>
              </w:tabs>
              <w:snapToGrid w:val="0"/>
              <w:rPr>
                <w:bCs/>
              </w:rPr>
            </w:pPr>
            <w:r>
              <w:rPr>
                <w:b/>
              </w:rPr>
              <w:t>Pré conditions </w:t>
            </w:r>
            <w:proofErr w:type="gramStart"/>
            <w:r>
              <w:rPr>
                <w:b/>
              </w:rPr>
              <w:t xml:space="preserve">: </w:t>
            </w:r>
            <w:r>
              <w:rPr>
                <w:bCs/>
              </w:rPr>
              <w:t xml:space="preserve"> </w:t>
            </w:r>
            <w:r w:rsidR="00ED2931">
              <w:rPr>
                <w:bCs/>
              </w:rPr>
              <w:t>Un</w:t>
            </w:r>
            <w:proofErr w:type="gramEnd"/>
            <w:r w:rsidR="00ED2931">
              <w:rPr>
                <w:bCs/>
              </w:rPr>
              <w:t xml:space="preserve"> gestionnaire est créé dans la base de login</w:t>
            </w:r>
            <w:r w:rsidR="000950BF">
              <w:rPr>
                <w:bCs/>
              </w:rPr>
              <w:t xml:space="preserve"> : </w:t>
            </w:r>
            <w:r w:rsidR="00ED2931" w:rsidRPr="000950BF">
              <w:rPr>
                <w:bCs/>
                <w:i/>
              </w:rPr>
              <w:t>gestion/7K5t3</w:t>
            </w:r>
          </w:p>
          <w:p w:rsidR="00E64C02" w:rsidRDefault="00E64C02" w:rsidP="00BF094F">
            <w:pPr>
              <w:widowControl w:val="0"/>
              <w:tabs>
                <w:tab w:val="left" w:pos="204"/>
              </w:tabs>
              <w:rPr>
                <w:bCs/>
              </w:rPr>
            </w:pPr>
          </w:p>
        </w:tc>
      </w:tr>
      <w:tr w:rsidR="00E64C02" w:rsidTr="00BF094F">
        <w:trPr>
          <w:gridAfter w:val="1"/>
          <w:wAfter w:w="50" w:type="dxa"/>
          <w:trHeight w:val="58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ED2931">
            <w:pPr>
              <w:widowControl w:val="0"/>
              <w:tabs>
                <w:tab w:val="left" w:pos="204"/>
              </w:tabs>
              <w:snapToGrid w:val="0"/>
              <w:rPr>
                <w:bCs/>
              </w:rPr>
            </w:pPr>
            <w:r>
              <w:rPr>
                <w:b/>
              </w:rPr>
              <w:t xml:space="preserve">Post conditions : </w:t>
            </w:r>
            <w:r>
              <w:rPr>
                <w:bCs/>
              </w:rPr>
              <w:t xml:space="preserve">L’utilisateur est reconnu </w:t>
            </w:r>
            <w:r w:rsidR="00ED2931">
              <w:rPr>
                <w:bCs/>
              </w:rPr>
              <w:t>gestionnaire</w:t>
            </w:r>
          </w:p>
        </w:tc>
      </w:tr>
      <w:tr w:rsidR="00E64C02" w:rsidTr="00BF094F">
        <w:trPr>
          <w:gridAfter w:val="1"/>
          <w:wAfter w:w="50" w:type="dxa"/>
          <w:trHeight w:val="2023"/>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E64C02">
            <w:pPr>
              <w:pStyle w:val="Titre1"/>
              <w:keepNext w:val="0"/>
              <w:keepLines w:val="0"/>
              <w:tabs>
                <w:tab w:val="num" w:pos="432"/>
              </w:tabs>
              <w:suppressAutoHyphens/>
              <w:snapToGrid w:val="0"/>
              <w:spacing w:before="0" w:after="280" w:line="240" w:lineRule="auto"/>
              <w:ind w:left="432" w:hanging="432"/>
            </w:pPr>
            <w:r>
              <w:rPr>
                <w:rStyle w:val="bold"/>
                <w:szCs w:val="18"/>
              </w:rPr>
              <w:t>Scénario nominal</w:t>
            </w:r>
            <w:r>
              <w:t xml:space="preserve"> : </w:t>
            </w:r>
          </w:p>
          <w:p w:rsidR="00E64C02" w:rsidRDefault="00E64C02" w:rsidP="00BF094F">
            <w:pPr>
              <w:pStyle w:val="NormalWeb"/>
            </w:pPr>
            <w:r>
              <w:t xml:space="preserve">1- Le système affiche un formulaire de connexion </w:t>
            </w:r>
          </w:p>
          <w:p w:rsidR="00E64C02" w:rsidRDefault="00E64C02" w:rsidP="00BF094F">
            <w:pPr>
              <w:pStyle w:val="NormalWeb"/>
            </w:pPr>
            <w:r>
              <w:t>2- L'utilisateur saisit son login et son mot de passe et valide</w:t>
            </w:r>
          </w:p>
          <w:p w:rsidR="00E64C02" w:rsidRDefault="00E64C02" w:rsidP="00BF094F">
            <w:pPr>
              <w:pStyle w:val="NormalWeb"/>
            </w:pPr>
            <w:r>
              <w:t xml:space="preserve">3- Le système contrôle les informations de connexion, informe que le profil </w:t>
            </w:r>
            <w:r w:rsidR="00ED2931">
              <w:t>gestionnaire</w:t>
            </w:r>
            <w:r>
              <w:t xml:space="preserve"> est activé, et maintient affichée l'identité du </w:t>
            </w:r>
            <w:r w:rsidR="00ED2931">
              <w:t>gestionnaire. Seules les options du gestionnaire sont accessibles</w:t>
            </w:r>
          </w:p>
          <w:p w:rsidR="00E64C02" w:rsidRDefault="00E64C02" w:rsidP="00BF094F"/>
        </w:tc>
      </w:tr>
      <w:tr w:rsidR="00E64C02" w:rsidTr="00BF094F">
        <w:trPr>
          <w:gridAfter w:val="1"/>
          <w:wAfter w:w="50" w:type="dxa"/>
          <w:trHeight w:val="2464"/>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BF094F">
            <w:pPr>
              <w:snapToGrid w:val="0"/>
              <w:rPr>
                <w:rStyle w:val="bold"/>
                <w:b/>
                <w:bCs/>
                <w:szCs w:val="18"/>
              </w:rPr>
            </w:pPr>
            <w:r>
              <w:rPr>
                <w:rStyle w:val="bold"/>
                <w:b/>
                <w:bCs/>
                <w:szCs w:val="18"/>
              </w:rPr>
              <w:t xml:space="preserve">Exceptions : </w:t>
            </w:r>
          </w:p>
          <w:p w:rsidR="000950BF" w:rsidRDefault="00E64C02" w:rsidP="00BF094F">
            <w:pPr>
              <w:pStyle w:val="NormalWeb"/>
              <w:rPr>
                <w:rStyle w:val="bold"/>
              </w:rPr>
            </w:pPr>
            <w:r w:rsidRPr="00206EB4">
              <w:rPr>
                <w:rStyle w:val="bold"/>
              </w:rPr>
              <w:t>3-a : le nom et/ou l</w:t>
            </w:r>
            <w:r w:rsidR="000950BF">
              <w:rPr>
                <w:rStyle w:val="bold"/>
              </w:rPr>
              <w:t>e mot de passe n’est pas validé</w:t>
            </w:r>
          </w:p>
          <w:p w:rsidR="00E64C02" w:rsidRPr="00206EB4" w:rsidRDefault="00E64C02" w:rsidP="00BF094F">
            <w:pPr>
              <w:pStyle w:val="NormalWeb"/>
              <w:rPr>
                <w:rStyle w:val="bold"/>
              </w:rPr>
            </w:pPr>
            <w:r w:rsidRPr="00206EB4">
              <w:rPr>
                <w:rStyle w:val="bold"/>
              </w:rPr>
              <w:t>3-a.1 Le système en informe l’utilisateur ; retour à l'étape 1</w:t>
            </w:r>
          </w:p>
          <w:p w:rsidR="00E64C02" w:rsidRPr="00206EB4" w:rsidRDefault="00E64C02" w:rsidP="00BF094F">
            <w:pPr>
              <w:pStyle w:val="NormalWeb"/>
              <w:rPr>
                <w:rStyle w:val="bold"/>
              </w:rPr>
            </w:pPr>
            <w:r w:rsidRPr="00206EB4">
              <w:rPr>
                <w:rStyle w:val="bold"/>
              </w:rPr>
              <w:t>4- L’utilisateur demande à se déconnecter</w:t>
            </w:r>
          </w:p>
          <w:p w:rsidR="00E64C02" w:rsidRDefault="00E64C02" w:rsidP="00BF094F">
            <w:pPr>
              <w:pStyle w:val="NormalWeb"/>
              <w:rPr>
                <w:rStyle w:val="bold"/>
                <w:b/>
                <w:bCs/>
                <w:szCs w:val="18"/>
              </w:rPr>
            </w:pPr>
            <w:r w:rsidRPr="00206EB4">
              <w:rPr>
                <w:rStyle w:val="bold"/>
              </w:rPr>
              <w:t>5- Le système déconnecte l’utilisateur</w:t>
            </w:r>
            <w:r w:rsidRPr="00206EB4">
              <w:rPr>
                <w:rStyle w:val="bold"/>
              </w:rPr>
              <w:br/>
            </w:r>
          </w:p>
        </w:tc>
      </w:tr>
    </w:tbl>
    <w:p w:rsidR="00E64C02" w:rsidRDefault="00E64C02" w:rsidP="00E64C02"/>
    <w:p w:rsidR="00E64C02" w:rsidRDefault="00E64C02" w:rsidP="00E64C02">
      <w:pPr>
        <w:pageBreakBefore/>
      </w:pPr>
    </w:p>
    <w:tbl>
      <w:tblPr>
        <w:tblW w:w="0" w:type="auto"/>
        <w:tblInd w:w="-50" w:type="dxa"/>
        <w:tblLayout w:type="fixed"/>
        <w:tblCellMar>
          <w:left w:w="70" w:type="dxa"/>
          <w:right w:w="70" w:type="dxa"/>
        </w:tblCellMar>
        <w:tblLook w:val="0000" w:firstRow="0" w:lastRow="0" w:firstColumn="0" w:lastColumn="0" w:noHBand="0" w:noVBand="0"/>
      </w:tblPr>
      <w:tblGrid>
        <w:gridCol w:w="2977"/>
        <w:gridCol w:w="6034"/>
        <w:gridCol w:w="90"/>
        <w:gridCol w:w="60"/>
      </w:tblGrid>
      <w:tr w:rsidR="00E64C02" w:rsidTr="00BF094F">
        <w:trPr>
          <w:gridAfter w:val="1"/>
          <w:wAfter w:w="60" w:type="dxa"/>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E64C02" w:rsidRDefault="00E64C02" w:rsidP="00BF094F">
            <w:pPr>
              <w:widowControl w:val="0"/>
              <w:tabs>
                <w:tab w:val="left" w:pos="5"/>
              </w:tabs>
              <w:snapToGrid w:val="0"/>
              <w:ind w:right="208"/>
            </w:pPr>
            <w:r>
              <w:rPr>
                <w:b/>
                <w:bCs/>
              </w:rPr>
              <w:t>PROJET </w:t>
            </w:r>
            <w:proofErr w:type="gramStart"/>
            <w:r>
              <w:rPr>
                <w:b/>
                <w:bCs/>
              </w:rPr>
              <w:t>:</w:t>
            </w:r>
            <w:r>
              <w:t xml:space="preserve">  Application</w:t>
            </w:r>
            <w:proofErr w:type="gramEnd"/>
            <w:r>
              <w:t xml:space="preserve"> web de gestion des frais</w:t>
            </w:r>
          </w:p>
        </w:tc>
        <w:tc>
          <w:tcPr>
            <w:tcW w:w="61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BF094F">
            <w:pPr>
              <w:snapToGrid w:val="0"/>
              <w:jc w:val="center"/>
              <w:rPr>
                <w:b/>
                <w:bCs/>
                <w:sz w:val="32"/>
                <w:szCs w:val="32"/>
              </w:rPr>
            </w:pPr>
            <w:r>
              <w:rPr>
                <w:b/>
                <w:bCs/>
                <w:sz w:val="32"/>
                <w:szCs w:val="32"/>
              </w:rPr>
              <w:t>Description cas d’utilisation</w:t>
            </w:r>
          </w:p>
        </w:tc>
      </w:tr>
      <w:tr w:rsidR="00E64C02" w:rsidTr="007F47F9">
        <w:tblPrEx>
          <w:tblCellMar>
            <w:left w:w="0" w:type="dxa"/>
            <w:right w:w="0" w:type="dxa"/>
          </w:tblCellMar>
        </w:tblPrEx>
        <w:trPr>
          <w:cantSplit/>
          <w:trHeight w:val="165"/>
        </w:trPr>
        <w:tc>
          <w:tcPr>
            <w:tcW w:w="9011" w:type="dxa"/>
            <w:gridSpan w:val="2"/>
            <w:shd w:val="clear" w:color="auto" w:fill="auto"/>
          </w:tcPr>
          <w:p w:rsidR="00E64C02" w:rsidRDefault="00E64C02" w:rsidP="00BF094F">
            <w:pPr>
              <w:widowControl w:val="0"/>
              <w:tabs>
                <w:tab w:val="center" w:pos="5051"/>
              </w:tabs>
              <w:snapToGrid w:val="0"/>
              <w:ind w:right="-304"/>
              <w:rPr>
                <w:rFonts w:ascii="Xerox Serif Wide" w:hAnsi="Xerox Serif Wide"/>
                <w:b/>
              </w:rPr>
            </w:pPr>
          </w:p>
        </w:tc>
        <w:tc>
          <w:tcPr>
            <w:tcW w:w="90" w:type="dxa"/>
            <w:shd w:val="clear" w:color="auto" w:fill="auto"/>
          </w:tcPr>
          <w:p w:rsidR="00E64C02" w:rsidRDefault="00E64C02" w:rsidP="00BF094F">
            <w:pPr>
              <w:snapToGrid w:val="0"/>
              <w:rPr>
                <w:color w:val="000000"/>
              </w:rPr>
            </w:pPr>
          </w:p>
        </w:tc>
        <w:tc>
          <w:tcPr>
            <w:tcW w:w="60" w:type="dxa"/>
            <w:shd w:val="clear" w:color="auto" w:fill="auto"/>
          </w:tcPr>
          <w:p w:rsidR="00E64C02" w:rsidRDefault="00E64C02" w:rsidP="00BF094F">
            <w:pPr>
              <w:snapToGrid w:val="0"/>
              <w:rPr>
                <w:color w:val="000000"/>
              </w:rPr>
            </w:pPr>
          </w:p>
        </w:tc>
      </w:tr>
      <w:tr w:rsidR="00E64C02" w:rsidTr="00BF094F">
        <w:tblPrEx>
          <w:tblCellMar>
            <w:left w:w="57" w:type="dxa"/>
            <w:right w:w="57" w:type="dxa"/>
          </w:tblCellMar>
        </w:tblPrEx>
        <w:trPr>
          <w:gridAfter w:val="1"/>
          <w:wAfter w:w="60" w:type="dxa"/>
          <w:cantSplit/>
          <w:trHeight w:hRule="exact" w:val="360"/>
        </w:trPr>
        <w:tc>
          <w:tcPr>
            <w:tcW w:w="91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5B6446">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sidR="009152FA">
              <w:rPr>
                <w:b w:val="0"/>
                <w:color w:val="000000"/>
              </w:rPr>
              <w:t xml:space="preserve"> Supprimer un visiteur</w:t>
            </w:r>
            <w:r w:rsidR="001E090D">
              <w:rPr>
                <w:b w:val="0"/>
                <w:color w:val="000000"/>
              </w:rPr>
              <w:t xml:space="preserve"> médical</w:t>
            </w:r>
          </w:p>
        </w:tc>
      </w:tr>
      <w:tr w:rsidR="00E64C02" w:rsidTr="00BF094F">
        <w:trPr>
          <w:gridAfter w:val="1"/>
          <w:wAfter w:w="60" w:type="dxa"/>
          <w:trHeight w:val="511"/>
        </w:trPr>
        <w:tc>
          <w:tcPr>
            <w:tcW w:w="9101" w:type="dxa"/>
            <w:gridSpan w:val="3"/>
            <w:tcBorders>
              <w:left w:val="single" w:sz="4" w:space="0" w:color="000000"/>
              <w:bottom w:val="single" w:sz="4" w:space="0" w:color="000000"/>
              <w:right w:val="single" w:sz="4" w:space="0" w:color="000000"/>
            </w:tcBorders>
            <w:shd w:val="clear" w:color="auto" w:fill="auto"/>
          </w:tcPr>
          <w:p w:rsidR="00E64C02" w:rsidRDefault="00E64C02" w:rsidP="00ED2931">
            <w:pPr>
              <w:widowControl w:val="0"/>
              <w:tabs>
                <w:tab w:val="left" w:pos="204"/>
              </w:tabs>
              <w:snapToGrid w:val="0"/>
              <w:rPr>
                <w:bCs/>
              </w:rPr>
            </w:pPr>
            <w:r>
              <w:rPr>
                <w:b/>
              </w:rPr>
              <w:t xml:space="preserve">Acteur déclencheur : </w:t>
            </w:r>
            <w:r>
              <w:rPr>
                <w:bCs/>
              </w:rPr>
              <w:t xml:space="preserve">  </w:t>
            </w:r>
            <w:r w:rsidR="00ED2931">
              <w:rPr>
                <w:bCs/>
              </w:rPr>
              <w:t>le gestionnaire</w:t>
            </w:r>
          </w:p>
        </w:tc>
      </w:tr>
      <w:tr w:rsidR="00E64C02" w:rsidTr="001E090D">
        <w:trPr>
          <w:gridAfter w:val="1"/>
          <w:wAfter w:w="60" w:type="dxa"/>
          <w:trHeight w:val="1854"/>
        </w:trPr>
        <w:tc>
          <w:tcPr>
            <w:tcW w:w="9101" w:type="dxa"/>
            <w:gridSpan w:val="3"/>
            <w:tcBorders>
              <w:left w:val="single" w:sz="4" w:space="0" w:color="000000"/>
              <w:bottom w:val="single" w:sz="4" w:space="0" w:color="auto"/>
              <w:right w:val="single" w:sz="4" w:space="0" w:color="000000"/>
            </w:tcBorders>
            <w:shd w:val="clear" w:color="auto" w:fill="auto"/>
          </w:tcPr>
          <w:p w:rsidR="00E64C02" w:rsidRDefault="00E64C02" w:rsidP="00E64C02">
            <w:pPr>
              <w:pStyle w:val="Titre1"/>
              <w:keepNext w:val="0"/>
              <w:keepLines w:val="0"/>
              <w:tabs>
                <w:tab w:val="num" w:pos="432"/>
              </w:tabs>
              <w:suppressAutoHyphens/>
              <w:snapToGrid w:val="0"/>
              <w:spacing w:before="0" w:after="280" w:line="240" w:lineRule="auto"/>
              <w:ind w:left="432" w:hanging="432"/>
              <w:jc w:val="both"/>
            </w:pPr>
            <w:r>
              <w:rPr>
                <w:rStyle w:val="bold"/>
                <w:szCs w:val="18"/>
              </w:rPr>
              <w:t>Scénario nominal</w:t>
            </w:r>
            <w:r>
              <w:t xml:space="preserve"> : </w:t>
            </w:r>
          </w:p>
          <w:p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demande </w:t>
            </w:r>
            <w:r w:rsidR="001E090D">
              <w:rPr>
                <w:bCs/>
              </w:rPr>
              <w:t>à supprimer un visiteur</w:t>
            </w:r>
          </w:p>
          <w:p w:rsidR="00E64C02" w:rsidRDefault="00E64C02" w:rsidP="00E64C02">
            <w:pPr>
              <w:widowControl w:val="0"/>
              <w:numPr>
                <w:ilvl w:val="0"/>
                <w:numId w:val="3"/>
              </w:numPr>
              <w:tabs>
                <w:tab w:val="left" w:pos="204"/>
              </w:tabs>
              <w:suppressAutoHyphens/>
              <w:snapToGrid w:val="0"/>
              <w:spacing w:after="0" w:line="240" w:lineRule="auto"/>
              <w:jc w:val="both"/>
              <w:rPr>
                <w:bCs/>
              </w:rPr>
            </w:pPr>
            <w:r>
              <w:t>Le système retourne</w:t>
            </w:r>
            <w:r w:rsidR="0031104E">
              <w:t xml:space="preserve"> </w:t>
            </w:r>
            <w:r w:rsidR="001E090D">
              <w:t>la liste des visiteurs médicaux (noms et prénoms)</w:t>
            </w:r>
            <w:r>
              <w:rPr>
                <w:bCs/>
              </w:rPr>
              <w:t>.</w:t>
            </w:r>
          </w:p>
          <w:p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w:t>
            </w:r>
            <w:r w:rsidR="005B6446">
              <w:rPr>
                <w:bCs/>
              </w:rPr>
              <w:t xml:space="preserve">sélectionne le </w:t>
            </w:r>
            <w:r w:rsidR="001E090D">
              <w:rPr>
                <w:bCs/>
              </w:rPr>
              <w:t>visiteur à supprimer</w:t>
            </w:r>
            <w:r>
              <w:rPr>
                <w:bCs/>
              </w:rPr>
              <w:t>.</w:t>
            </w:r>
          </w:p>
          <w:p w:rsidR="00E64C02" w:rsidRPr="000E1E7E" w:rsidRDefault="00E64C02" w:rsidP="00E64C02">
            <w:pPr>
              <w:widowControl w:val="0"/>
              <w:numPr>
                <w:ilvl w:val="0"/>
                <w:numId w:val="3"/>
              </w:numPr>
              <w:tabs>
                <w:tab w:val="left" w:pos="204"/>
              </w:tabs>
              <w:suppressAutoHyphens/>
              <w:snapToGrid w:val="0"/>
              <w:spacing w:after="0" w:line="240" w:lineRule="auto"/>
              <w:jc w:val="both"/>
              <w:rPr>
                <w:b/>
                <w:bCs/>
              </w:rPr>
            </w:pPr>
            <w:r>
              <w:rPr>
                <w:bCs/>
              </w:rPr>
              <w:t xml:space="preserve">Le système </w:t>
            </w:r>
            <w:r w:rsidR="001E090D">
              <w:rPr>
                <w:bCs/>
              </w:rPr>
              <w:t xml:space="preserve">vérifie si le visiteur est concerné par des fiches de frais </w:t>
            </w:r>
          </w:p>
          <w:p w:rsidR="000E1E7E" w:rsidRPr="000E1E7E" w:rsidRDefault="000E1E7E" w:rsidP="00E64C02">
            <w:pPr>
              <w:widowControl w:val="0"/>
              <w:numPr>
                <w:ilvl w:val="0"/>
                <w:numId w:val="3"/>
              </w:numPr>
              <w:tabs>
                <w:tab w:val="left" w:pos="204"/>
              </w:tabs>
              <w:suppressAutoHyphens/>
              <w:snapToGrid w:val="0"/>
              <w:spacing w:after="0" w:line="240" w:lineRule="auto"/>
              <w:jc w:val="both"/>
              <w:rPr>
                <w:b/>
                <w:bCs/>
              </w:rPr>
            </w:pPr>
            <w:r>
              <w:rPr>
                <w:bCs/>
              </w:rPr>
              <w:t>L’utilisateur confirme la suppression</w:t>
            </w:r>
          </w:p>
          <w:p w:rsidR="001E090D" w:rsidRPr="0066166F" w:rsidRDefault="000E1E7E" w:rsidP="001E090D">
            <w:pPr>
              <w:widowControl w:val="0"/>
              <w:numPr>
                <w:ilvl w:val="0"/>
                <w:numId w:val="3"/>
              </w:numPr>
              <w:tabs>
                <w:tab w:val="left" w:pos="204"/>
              </w:tabs>
              <w:suppressAutoHyphens/>
              <w:snapToGrid w:val="0"/>
              <w:spacing w:after="0" w:line="240" w:lineRule="auto"/>
              <w:jc w:val="both"/>
              <w:rPr>
                <w:b/>
                <w:bCs/>
              </w:rPr>
            </w:pPr>
            <w:r w:rsidRPr="0066166F">
              <w:rPr>
                <w:bCs/>
              </w:rPr>
              <w:t xml:space="preserve">Le système </w:t>
            </w:r>
            <w:bookmarkStart w:id="0" w:name="retire"/>
            <w:r w:rsidRPr="0066166F">
              <w:rPr>
                <w:bCs/>
              </w:rPr>
              <w:t>supprime </w:t>
            </w:r>
            <w:r w:rsidRPr="0066166F">
              <w:rPr>
                <w:rStyle w:val="Appelnotedebasdep"/>
                <w:bCs/>
              </w:rPr>
              <w:t xml:space="preserve"> </w:t>
            </w:r>
            <w:bookmarkEnd w:id="0"/>
            <w:r w:rsidRPr="0066166F">
              <w:rPr>
                <w:bCs/>
              </w:rPr>
              <w:t>de l’application toutes les données relatives au visiteur sélectionné</w:t>
            </w:r>
            <w:r w:rsidR="006020B4" w:rsidRPr="0066166F">
              <w:rPr>
                <w:bCs/>
              </w:rPr>
              <w:t xml:space="preserve"> et enregistre ces données dans </w:t>
            </w:r>
            <w:r w:rsidR="0066166F" w:rsidRPr="0066166F">
              <w:rPr>
                <w:bCs/>
              </w:rPr>
              <w:t xml:space="preserve">des </w:t>
            </w:r>
            <w:r w:rsidR="0066166F" w:rsidRPr="0066166F">
              <w:rPr>
                <w:b/>
                <w:bCs/>
              </w:rPr>
              <w:t>fichiers</w:t>
            </w:r>
            <w:r w:rsidR="006020B4" w:rsidRPr="0066166F">
              <w:rPr>
                <w:b/>
                <w:bCs/>
              </w:rPr>
              <w:t xml:space="preserve"> d’archivages</w:t>
            </w:r>
            <w:r w:rsidR="006020B4" w:rsidRPr="0066166F">
              <w:rPr>
                <w:bCs/>
              </w:rPr>
              <w:t>.</w:t>
            </w:r>
            <w:r w:rsidR="0066166F" w:rsidRPr="0066166F">
              <w:rPr>
                <w:bCs/>
              </w:rPr>
              <w:t xml:space="preserve"> </w:t>
            </w:r>
          </w:p>
          <w:p w:rsidR="0066166F" w:rsidRPr="0066166F" w:rsidRDefault="0066166F" w:rsidP="0066166F">
            <w:pPr>
              <w:widowControl w:val="0"/>
              <w:tabs>
                <w:tab w:val="left" w:pos="204"/>
              </w:tabs>
              <w:suppressAutoHyphens/>
              <w:snapToGrid w:val="0"/>
              <w:spacing w:after="0" w:line="240" w:lineRule="auto"/>
              <w:ind w:left="1068"/>
              <w:jc w:val="both"/>
              <w:rPr>
                <w:b/>
                <w:bCs/>
                <w:i/>
              </w:rPr>
            </w:pPr>
            <w:r>
              <w:rPr>
                <w:bCs/>
              </w:rPr>
              <w:t xml:space="preserve">Remarque : </w:t>
            </w:r>
            <w:r w:rsidRPr="0066166F">
              <w:rPr>
                <w:bCs/>
                <w:i/>
              </w:rPr>
              <w:t>Ces fichiers devront pouvoir être exploit</w:t>
            </w:r>
            <w:r>
              <w:rPr>
                <w:bCs/>
                <w:i/>
              </w:rPr>
              <w:t>és</w:t>
            </w:r>
            <w:r w:rsidRPr="0066166F">
              <w:rPr>
                <w:bCs/>
                <w:i/>
              </w:rPr>
              <w:t xml:space="preserve"> ensuite mais le format (</w:t>
            </w:r>
            <w:proofErr w:type="spellStart"/>
            <w:r w:rsidRPr="0066166F">
              <w:rPr>
                <w:bCs/>
                <w:i/>
              </w:rPr>
              <w:t>pdf</w:t>
            </w:r>
            <w:proofErr w:type="spellEnd"/>
            <w:r w:rsidRPr="0066166F">
              <w:rPr>
                <w:bCs/>
                <w:i/>
              </w:rPr>
              <w:t>, texte, tableur) n’est pas imposé</w:t>
            </w:r>
            <w:r>
              <w:rPr>
                <w:bCs/>
                <w:i/>
              </w:rPr>
              <w:t>.</w:t>
            </w:r>
          </w:p>
          <w:p w:rsidR="0066166F" w:rsidRPr="0066166F" w:rsidRDefault="0066166F" w:rsidP="0066166F">
            <w:pPr>
              <w:widowControl w:val="0"/>
              <w:tabs>
                <w:tab w:val="left" w:pos="204"/>
              </w:tabs>
              <w:suppressAutoHyphens/>
              <w:snapToGrid w:val="0"/>
              <w:spacing w:after="0" w:line="240" w:lineRule="auto"/>
              <w:ind w:left="1068"/>
              <w:jc w:val="both"/>
              <w:rPr>
                <w:b/>
                <w:bCs/>
              </w:rPr>
            </w:pPr>
          </w:p>
          <w:p w:rsidR="00E64C02" w:rsidRDefault="00E64C02" w:rsidP="0031104E">
            <w:pPr>
              <w:widowControl w:val="0"/>
              <w:tabs>
                <w:tab w:val="left" w:pos="204"/>
              </w:tabs>
              <w:suppressAutoHyphens/>
              <w:snapToGrid w:val="0"/>
              <w:spacing w:after="0" w:line="240" w:lineRule="auto"/>
              <w:ind w:left="1068"/>
              <w:jc w:val="both"/>
            </w:pPr>
          </w:p>
        </w:tc>
      </w:tr>
      <w:tr w:rsidR="001E090D" w:rsidTr="001E090D">
        <w:trPr>
          <w:gridAfter w:val="1"/>
          <w:wAfter w:w="60" w:type="dxa"/>
          <w:trHeight w:val="1854"/>
        </w:trPr>
        <w:tc>
          <w:tcPr>
            <w:tcW w:w="9101" w:type="dxa"/>
            <w:gridSpan w:val="3"/>
            <w:tcBorders>
              <w:top w:val="single" w:sz="4" w:space="0" w:color="auto"/>
              <w:left w:val="single" w:sz="4" w:space="0" w:color="000000"/>
              <w:bottom w:val="single" w:sz="4" w:space="0" w:color="auto"/>
              <w:right w:val="single" w:sz="4" w:space="0" w:color="000000"/>
            </w:tcBorders>
            <w:shd w:val="clear" w:color="auto" w:fill="auto"/>
          </w:tcPr>
          <w:p w:rsidR="001E090D" w:rsidRDefault="004D7A69" w:rsidP="00E64C02">
            <w:pPr>
              <w:pStyle w:val="Titre1"/>
              <w:keepNext w:val="0"/>
              <w:keepLines w:val="0"/>
              <w:tabs>
                <w:tab w:val="num" w:pos="432"/>
              </w:tabs>
              <w:suppressAutoHyphens/>
              <w:snapToGrid w:val="0"/>
              <w:spacing w:before="0" w:after="280" w:line="240" w:lineRule="auto"/>
              <w:ind w:left="432" w:hanging="432"/>
              <w:jc w:val="both"/>
            </w:pPr>
            <w:r>
              <w:t>Alternatives</w:t>
            </w:r>
            <w:r w:rsidR="001E090D">
              <w:t> :</w:t>
            </w:r>
          </w:p>
          <w:p w:rsidR="000E1E7E" w:rsidRDefault="001E090D" w:rsidP="000E1E7E">
            <w:pPr>
              <w:widowControl w:val="0"/>
              <w:numPr>
                <w:ilvl w:val="0"/>
                <w:numId w:val="8"/>
              </w:numPr>
              <w:tabs>
                <w:tab w:val="left" w:pos="204"/>
              </w:tabs>
              <w:suppressAutoHyphens/>
              <w:snapToGrid w:val="0"/>
              <w:spacing w:after="0" w:line="240" w:lineRule="auto"/>
              <w:jc w:val="both"/>
              <w:rPr>
                <w:bCs/>
              </w:rPr>
            </w:pPr>
            <w:r w:rsidRPr="007F47F9">
              <w:rPr>
                <w:bCs/>
              </w:rPr>
              <w:t>Le système trouve des fiches de frais associées au visiteur</w:t>
            </w:r>
            <w:r w:rsidR="007F47F9" w:rsidRPr="007F47F9">
              <w:rPr>
                <w:bCs/>
              </w:rPr>
              <w:t xml:space="preserve"> et demande la confirmation de la suppression</w:t>
            </w:r>
          </w:p>
          <w:p w:rsidR="000E1E7E" w:rsidRDefault="004D7A69" w:rsidP="000E1E7E">
            <w:pPr>
              <w:widowControl w:val="0"/>
              <w:numPr>
                <w:ilvl w:val="0"/>
                <w:numId w:val="8"/>
              </w:numPr>
              <w:tabs>
                <w:tab w:val="left" w:pos="204"/>
              </w:tabs>
              <w:suppressAutoHyphens/>
              <w:snapToGrid w:val="0"/>
              <w:spacing w:after="0" w:line="240" w:lineRule="auto"/>
              <w:jc w:val="both"/>
              <w:rPr>
                <w:bCs/>
              </w:rPr>
            </w:pPr>
            <w:r w:rsidRPr="000E1E7E">
              <w:rPr>
                <w:bCs/>
              </w:rPr>
              <w:t xml:space="preserve"> L’utilisateur annule sa demande</w:t>
            </w:r>
          </w:p>
          <w:p w:rsidR="001E090D" w:rsidRPr="001E090D" w:rsidRDefault="004D7A69" w:rsidP="00756578">
            <w:pPr>
              <w:widowControl w:val="0"/>
              <w:numPr>
                <w:ilvl w:val="0"/>
                <w:numId w:val="8"/>
              </w:numPr>
              <w:tabs>
                <w:tab w:val="left" w:pos="204"/>
              </w:tabs>
              <w:suppressAutoHyphens/>
              <w:snapToGrid w:val="0"/>
              <w:spacing w:after="0" w:line="240" w:lineRule="auto"/>
              <w:jc w:val="both"/>
            </w:pPr>
            <w:r w:rsidRPr="00756578">
              <w:rPr>
                <w:bCs/>
              </w:rPr>
              <w:t xml:space="preserve"> Le système retourne au menu principal </w:t>
            </w:r>
          </w:p>
        </w:tc>
      </w:tr>
    </w:tbl>
    <w:p w:rsidR="001F6441" w:rsidRDefault="001F6441" w:rsidP="00CC5950">
      <w:pPr>
        <w:rPr>
          <w:rFonts w:ascii="Times New Roman" w:hAnsi="Times New Roman" w:cs="Times New Roman"/>
          <w:sz w:val="24"/>
          <w:szCs w:val="24"/>
        </w:rPr>
      </w:pPr>
    </w:p>
    <w:p w:rsidR="00756578" w:rsidRDefault="00756578" w:rsidP="00756578">
      <w:pPr>
        <w:rPr>
          <w:rFonts w:ascii="Times New Roman" w:hAnsi="Times New Roman" w:cs="Times New Roman"/>
          <w:sz w:val="24"/>
          <w:szCs w:val="24"/>
        </w:rPr>
      </w:pPr>
    </w:p>
    <w:p w:rsidR="00756578" w:rsidRDefault="00756578" w:rsidP="00756578">
      <w:pPr>
        <w:rPr>
          <w:rFonts w:ascii="Times New Roman" w:hAnsi="Times New Roman" w:cs="Times New Roman"/>
          <w:sz w:val="24"/>
          <w:szCs w:val="24"/>
        </w:rPr>
      </w:pPr>
      <w:r>
        <w:rPr>
          <w:rFonts w:ascii="Times New Roman" w:hAnsi="Times New Roman" w:cs="Times New Roman"/>
          <w:sz w:val="24"/>
          <w:szCs w:val="24"/>
        </w:rPr>
        <w:t>Contraintes liées à la sécurité du site :</w:t>
      </w:r>
    </w:p>
    <w:p w:rsidR="00756578" w:rsidRDefault="00756578" w:rsidP="00756578">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Accès aux pages sans être connecté </w:t>
      </w:r>
      <w:r>
        <w:rPr>
          <w:rFonts w:ascii="Times New Roman" w:hAnsi="Times New Roman" w:cs="Times New Roman"/>
          <w:sz w:val="24"/>
          <w:szCs w:val="24"/>
        </w:rPr>
        <w:br/>
        <w:t>Il faudra mettre en œuvre un mécanisme qui empêche un utilisateur de taper une url s’il n’est pas connecté</w:t>
      </w:r>
    </w:p>
    <w:p w:rsidR="00756578" w:rsidRDefault="00756578" w:rsidP="00756578">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Failles XSS</w:t>
      </w:r>
      <w:r>
        <w:rPr>
          <w:rFonts w:ascii="Times New Roman" w:hAnsi="Times New Roman" w:cs="Times New Roman"/>
          <w:sz w:val="24"/>
          <w:szCs w:val="24"/>
        </w:rPr>
        <w:br/>
        <w:t>Toute saisie doit être protégée des intrusions de scripts</w:t>
      </w:r>
    </w:p>
    <w:p w:rsidR="00756578" w:rsidRDefault="00756578" w:rsidP="00756578">
      <w:pPr>
        <w:pStyle w:val="Paragraphedeliste"/>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Requêtes SQL </w:t>
      </w:r>
      <w:r>
        <w:rPr>
          <w:rFonts w:ascii="Times New Roman" w:hAnsi="Times New Roman" w:cs="Times New Roman"/>
          <w:sz w:val="24"/>
          <w:szCs w:val="24"/>
        </w:rPr>
        <w:br/>
        <w:t xml:space="preserve">Toutes les requêtes doivent utiliser des </w:t>
      </w:r>
      <w:r>
        <w:rPr>
          <w:rFonts w:ascii="Times New Roman" w:hAnsi="Times New Roman" w:cs="Times New Roman"/>
          <w:i/>
          <w:sz w:val="24"/>
          <w:szCs w:val="24"/>
        </w:rPr>
        <w:t>requêtes préparées</w:t>
      </w:r>
      <w:r>
        <w:rPr>
          <w:rFonts w:ascii="Times New Roman" w:hAnsi="Times New Roman" w:cs="Times New Roman"/>
          <w:sz w:val="24"/>
          <w:szCs w:val="24"/>
        </w:rPr>
        <w:t>.</w:t>
      </w:r>
    </w:p>
    <w:p w:rsidR="00756578" w:rsidRDefault="00756578" w:rsidP="00CC5950">
      <w:pPr>
        <w:rPr>
          <w:rFonts w:ascii="Times New Roman" w:hAnsi="Times New Roman" w:cs="Times New Roman"/>
          <w:sz w:val="24"/>
          <w:szCs w:val="24"/>
        </w:rPr>
      </w:pPr>
      <w:bookmarkStart w:id="1" w:name="_GoBack"/>
      <w:bookmarkEnd w:id="1"/>
    </w:p>
    <w:p w:rsidR="007F47F9" w:rsidRDefault="007F47F9" w:rsidP="004D7A69">
      <w:pPr>
        <w:spacing w:line="360" w:lineRule="auto"/>
        <w:rPr>
          <w:rFonts w:ascii="Times New Roman" w:hAnsi="Times New Roman" w:cs="Times New Roman"/>
          <w:sz w:val="24"/>
          <w:szCs w:val="24"/>
        </w:rPr>
      </w:pPr>
    </w:p>
    <w:sectPr w:rsidR="007F47F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513" w:rsidRDefault="00391513" w:rsidP="001F6441">
      <w:pPr>
        <w:spacing w:after="0" w:line="240" w:lineRule="auto"/>
      </w:pPr>
      <w:r>
        <w:separator/>
      </w:r>
    </w:p>
  </w:endnote>
  <w:endnote w:type="continuationSeparator" w:id="0">
    <w:p w:rsidR="00391513" w:rsidRDefault="00391513" w:rsidP="001F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Xerox Serif Wide">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513" w:rsidRDefault="00391513" w:rsidP="001F6441">
      <w:pPr>
        <w:spacing w:after="0" w:line="240" w:lineRule="auto"/>
      </w:pPr>
      <w:r>
        <w:separator/>
      </w:r>
    </w:p>
  </w:footnote>
  <w:footnote w:type="continuationSeparator" w:id="0">
    <w:p w:rsidR="00391513" w:rsidRDefault="00391513" w:rsidP="001F6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41" w:rsidRPr="00287C46" w:rsidRDefault="001F6441">
    <w:pPr>
      <w:pStyle w:val="En-tte"/>
      <w:rPr>
        <w:rFonts w:ascii="Times New Roman" w:hAnsi="Times New Roman" w:cs="Times New Roman"/>
        <w:b/>
        <w:sz w:val="24"/>
        <w:szCs w:val="24"/>
      </w:rPr>
    </w:pPr>
    <w:r w:rsidRPr="00287C46">
      <w:rPr>
        <w:rFonts w:ascii="Times New Roman" w:hAnsi="Times New Roman" w:cs="Times New Roman"/>
        <w:b/>
        <w:sz w:val="24"/>
        <w:szCs w:val="24"/>
      </w:rPr>
      <w:t>PPE</w:t>
    </w:r>
    <w:r w:rsidRPr="00287C46">
      <w:rPr>
        <w:rFonts w:ascii="Times New Roman" w:hAnsi="Times New Roman" w:cs="Times New Roman"/>
        <w:b/>
        <w:sz w:val="24"/>
        <w:szCs w:val="24"/>
      </w:rPr>
      <w:tab/>
      <w:t>Mission 2</w:t>
    </w:r>
    <w:r w:rsidR="00E64C02" w:rsidRPr="00287C46">
      <w:rPr>
        <w:rFonts w:ascii="Times New Roman" w:hAnsi="Times New Roman" w:cs="Times New Roman"/>
        <w:b/>
        <w:sz w:val="24"/>
        <w:szCs w:val="24"/>
      </w:rPr>
      <w:t xml:space="preserve">, version </w:t>
    </w:r>
    <w:r w:rsidR="009152FA">
      <w:rPr>
        <w:rFonts w:ascii="Times New Roman" w:hAnsi="Times New Roman" w:cs="Times New Roman"/>
        <w:b/>
        <w:sz w:val="24"/>
        <w:szCs w:val="24"/>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pStyle w:val="NormalWeb"/>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nsid w:val="00000009"/>
    <w:multiLevelType w:val="multilevel"/>
    <w:tmpl w:val="362ED75C"/>
    <w:name w:val="WW8Num11"/>
    <w:lvl w:ilvl="0">
      <w:start w:val="1"/>
      <w:numFmt w:val="decimal"/>
      <w:lvlText w:val="%1."/>
      <w:lvlJc w:val="left"/>
      <w:pPr>
        <w:tabs>
          <w:tab w:val="num" w:pos="0"/>
        </w:tabs>
        <w:ind w:left="1068" w:hanging="360"/>
      </w:pPr>
    </w:lvl>
    <w:lvl w:ilvl="1">
      <w:start w:val="1"/>
      <w:numFmt w:val="decimal"/>
      <w:isLgl/>
      <w:lvlText w:val="%1.%2."/>
      <w:lvlJc w:val="left"/>
      <w:pPr>
        <w:ind w:left="1563" w:hanging="495"/>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3">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4">
    <w:nsid w:val="1409535F"/>
    <w:multiLevelType w:val="multilevel"/>
    <w:tmpl w:val="79C29712"/>
    <w:lvl w:ilvl="0">
      <w:start w:val="4"/>
      <w:numFmt w:val="decimal"/>
      <w:lvlText w:val="%1."/>
      <w:lvlJc w:val="left"/>
      <w:pPr>
        <w:ind w:left="495" w:hanging="495"/>
      </w:pPr>
      <w:rPr>
        <w:rFonts w:hint="default"/>
      </w:rPr>
    </w:lvl>
    <w:lvl w:ilvl="1">
      <w:start w:val="1"/>
      <w:numFmt w:val="decimal"/>
      <w:lvlText w:val="%1.%2."/>
      <w:lvlJc w:val="left"/>
      <w:pPr>
        <w:ind w:left="849" w:hanging="49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nsid w:val="19131F77"/>
    <w:multiLevelType w:val="singleLevel"/>
    <w:tmpl w:val="B68C8B4C"/>
    <w:lvl w:ilvl="0">
      <w:start w:val="1"/>
      <w:numFmt w:val="decimal"/>
      <w:lvlText w:val="4.%1."/>
      <w:lvlJc w:val="left"/>
      <w:pPr>
        <w:ind w:left="1068" w:hanging="360"/>
      </w:pPr>
      <w:rPr>
        <w:rFonts w:hint="default"/>
      </w:rPr>
    </w:lvl>
  </w:abstractNum>
  <w:abstractNum w:abstractNumId="6">
    <w:nsid w:val="1C7E3E4D"/>
    <w:multiLevelType w:val="hybridMultilevel"/>
    <w:tmpl w:val="20FA986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nsid w:val="1FA530F6"/>
    <w:multiLevelType w:val="singleLevel"/>
    <w:tmpl w:val="00000009"/>
    <w:lvl w:ilvl="0">
      <w:start w:val="1"/>
      <w:numFmt w:val="decimal"/>
      <w:lvlText w:val="%1."/>
      <w:lvlJc w:val="left"/>
      <w:pPr>
        <w:tabs>
          <w:tab w:val="num" w:pos="0"/>
        </w:tabs>
        <w:ind w:left="1068" w:hanging="360"/>
      </w:pPr>
    </w:lvl>
  </w:abstractNum>
  <w:abstractNum w:abstractNumId="8">
    <w:nsid w:val="3054323E"/>
    <w:multiLevelType w:val="multilevel"/>
    <w:tmpl w:val="77AA18B4"/>
    <w:lvl w:ilvl="0">
      <w:start w:val="1"/>
      <w:numFmt w:val="bullet"/>
      <w:lvlText w:val=""/>
      <w:lvlJc w:val="left"/>
      <w:pPr>
        <w:tabs>
          <w:tab w:val="num" w:pos="0"/>
        </w:tabs>
        <w:ind w:left="360" w:hanging="360"/>
      </w:pPr>
      <w:rPr>
        <w:rFonts w:ascii="Symbol" w:hAnsi="Symbol" w:hint="default"/>
      </w:rPr>
    </w:lvl>
    <w:lvl w:ilvl="1">
      <w:start w:val="1"/>
      <w:numFmt w:val="none"/>
      <w:suff w:val="nothing"/>
      <w:lvlText w:val="o"/>
      <w:lvlJc w:val="left"/>
      <w:pPr>
        <w:tabs>
          <w:tab w:val="num" w:pos="0"/>
        </w:tabs>
        <w:ind w:left="720" w:hanging="360"/>
      </w:pPr>
      <w:rPr>
        <w:rFonts w:ascii="Courier New" w:hAnsi="Courier New"/>
      </w:rPr>
    </w:lvl>
    <w:lvl w:ilvl="2">
      <w:start w:val="1"/>
      <w:numFmt w:val="none"/>
      <w:suff w:val="nothing"/>
      <w:lvlText w:val=""/>
      <w:lvlJc w:val="left"/>
      <w:pPr>
        <w:tabs>
          <w:tab w:val="num" w:pos="0"/>
        </w:tabs>
        <w:ind w:left="1080" w:hanging="360"/>
      </w:pPr>
      <w:rPr>
        <w:rFonts w:ascii="Wingdings" w:hAnsi="Wingdings"/>
      </w:rPr>
    </w:lvl>
    <w:lvl w:ilvl="3">
      <w:start w:val="1"/>
      <w:numFmt w:val="none"/>
      <w:suff w:val="nothing"/>
      <w:lvlText w:val=""/>
      <w:lvlJc w:val="left"/>
      <w:pPr>
        <w:tabs>
          <w:tab w:val="num" w:pos="0"/>
        </w:tabs>
        <w:ind w:left="1440" w:hanging="360"/>
      </w:pPr>
      <w:rPr>
        <w:rFonts w:ascii="Symbol" w:hAnsi="Symbol"/>
      </w:rPr>
    </w:lvl>
    <w:lvl w:ilvl="4">
      <w:start w:val="1"/>
      <w:numFmt w:val="none"/>
      <w:suff w:val="nothing"/>
      <w:lvlText w:val="o"/>
      <w:lvlJc w:val="left"/>
      <w:pPr>
        <w:tabs>
          <w:tab w:val="num" w:pos="0"/>
        </w:tabs>
        <w:ind w:left="1800" w:hanging="360"/>
      </w:pPr>
      <w:rPr>
        <w:rFonts w:ascii="Courier New" w:hAnsi="Courier New"/>
      </w:rPr>
    </w:lvl>
    <w:lvl w:ilvl="5">
      <w:start w:val="1"/>
      <w:numFmt w:val="none"/>
      <w:suff w:val="nothing"/>
      <w:lvlText w:val=""/>
      <w:lvlJc w:val="left"/>
      <w:pPr>
        <w:tabs>
          <w:tab w:val="num" w:pos="0"/>
        </w:tabs>
        <w:ind w:left="2160" w:hanging="360"/>
      </w:pPr>
      <w:rPr>
        <w:rFonts w:ascii="Wingdings" w:hAnsi="Wingdings"/>
      </w:rPr>
    </w:lvl>
    <w:lvl w:ilvl="6">
      <w:start w:val="1"/>
      <w:numFmt w:val="none"/>
      <w:suff w:val="nothing"/>
      <w:lvlText w:val=""/>
      <w:lvlJc w:val="left"/>
      <w:pPr>
        <w:tabs>
          <w:tab w:val="num" w:pos="0"/>
        </w:tabs>
        <w:ind w:left="2520" w:hanging="360"/>
      </w:pPr>
      <w:rPr>
        <w:rFonts w:ascii="Symbol" w:hAnsi="Symbol"/>
      </w:rPr>
    </w:lvl>
    <w:lvl w:ilvl="7">
      <w:start w:val="1"/>
      <w:numFmt w:val="none"/>
      <w:suff w:val="nothing"/>
      <w:lvlText w:val="o"/>
      <w:lvlJc w:val="left"/>
      <w:pPr>
        <w:tabs>
          <w:tab w:val="num" w:pos="0"/>
        </w:tabs>
        <w:ind w:left="2880" w:hanging="360"/>
      </w:pPr>
      <w:rPr>
        <w:rFonts w:ascii="Courier New" w:hAnsi="Courier New"/>
      </w:rPr>
    </w:lvl>
    <w:lvl w:ilvl="8">
      <w:start w:val="1"/>
      <w:numFmt w:val="none"/>
      <w:suff w:val="nothing"/>
      <w:lvlText w:val=""/>
      <w:lvlJc w:val="left"/>
      <w:pPr>
        <w:tabs>
          <w:tab w:val="num" w:pos="0"/>
        </w:tabs>
        <w:ind w:left="3240" w:hanging="360"/>
      </w:pPr>
      <w:rPr>
        <w:rFonts w:ascii="Wingdings" w:hAnsi="Wingdings"/>
      </w:rPr>
    </w:lvl>
  </w:abstractNum>
  <w:abstractNum w:abstractNumId="9">
    <w:nsid w:val="4892602D"/>
    <w:multiLevelType w:val="hybridMultilevel"/>
    <w:tmpl w:val="942CE6F0"/>
    <w:lvl w:ilvl="0" w:tplc="3530C1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04D3493"/>
    <w:multiLevelType w:val="hybridMultilevel"/>
    <w:tmpl w:val="DC402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410B30"/>
    <w:multiLevelType w:val="singleLevel"/>
    <w:tmpl w:val="00000009"/>
    <w:lvl w:ilvl="0">
      <w:start w:val="1"/>
      <w:numFmt w:val="decimal"/>
      <w:lvlText w:val="%1."/>
      <w:lvlJc w:val="left"/>
      <w:pPr>
        <w:tabs>
          <w:tab w:val="num" w:pos="0"/>
        </w:tabs>
        <w:ind w:left="1068" w:hanging="360"/>
      </w:pPr>
    </w:lvl>
  </w:abstractNum>
  <w:num w:numId="1">
    <w:abstractNumId w:val="1"/>
  </w:num>
  <w:num w:numId="2">
    <w:abstractNumId w:val="0"/>
  </w:num>
  <w:num w:numId="3">
    <w:abstractNumId w:val="2"/>
  </w:num>
  <w:num w:numId="4">
    <w:abstractNumId w:val="10"/>
  </w:num>
  <w:num w:numId="5">
    <w:abstractNumId w:val="3"/>
  </w:num>
  <w:num w:numId="6">
    <w:abstractNumId w:val="8"/>
  </w:num>
  <w:num w:numId="7">
    <w:abstractNumId w:val="9"/>
  </w:num>
  <w:num w:numId="8">
    <w:abstractNumId w:val="5"/>
  </w:num>
  <w:num w:numId="9">
    <w:abstractNumId w:val="11"/>
  </w:num>
  <w:num w:numId="10">
    <w:abstractNumId w:val="7"/>
  </w:num>
  <w:num w:numId="11">
    <w:abstractNumId w:val="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41"/>
    <w:rsid w:val="00011D59"/>
    <w:rsid w:val="000950BF"/>
    <w:rsid w:val="000D5832"/>
    <w:rsid w:val="000E1E7E"/>
    <w:rsid w:val="0017649E"/>
    <w:rsid w:val="00180017"/>
    <w:rsid w:val="001E090D"/>
    <w:rsid w:val="001F6441"/>
    <w:rsid w:val="00213471"/>
    <w:rsid w:val="00287C46"/>
    <w:rsid w:val="002D2DCF"/>
    <w:rsid w:val="002F7EC2"/>
    <w:rsid w:val="0031104E"/>
    <w:rsid w:val="00391513"/>
    <w:rsid w:val="003B4292"/>
    <w:rsid w:val="003D2D2C"/>
    <w:rsid w:val="00463DFF"/>
    <w:rsid w:val="00474740"/>
    <w:rsid w:val="004A3461"/>
    <w:rsid w:val="004B4B63"/>
    <w:rsid w:val="004D7A69"/>
    <w:rsid w:val="0052341F"/>
    <w:rsid w:val="00540DEA"/>
    <w:rsid w:val="005A480B"/>
    <w:rsid w:val="005B6446"/>
    <w:rsid w:val="006020B4"/>
    <w:rsid w:val="006278C4"/>
    <w:rsid w:val="0066166F"/>
    <w:rsid w:val="006F1D47"/>
    <w:rsid w:val="00756578"/>
    <w:rsid w:val="007B75F6"/>
    <w:rsid w:val="007F3940"/>
    <w:rsid w:val="007F47F9"/>
    <w:rsid w:val="008C2500"/>
    <w:rsid w:val="008D4C16"/>
    <w:rsid w:val="009152FA"/>
    <w:rsid w:val="00B524C7"/>
    <w:rsid w:val="00B6555B"/>
    <w:rsid w:val="00B8775C"/>
    <w:rsid w:val="00BD03EE"/>
    <w:rsid w:val="00C23B8F"/>
    <w:rsid w:val="00C972E6"/>
    <w:rsid w:val="00CC33BA"/>
    <w:rsid w:val="00CC5950"/>
    <w:rsid w:val="00CF36DB"/>
    <w:rsid w:val="00DE15E7"/>
    <w:rsid w:val="00E41809"/>
    <w:rsid w:val="00E64C02"/>
    <w:rsid w:val="00E95CFB"/>
    <w:rsid w:val="00ED2931"/>
    <w:rsid w:val="00EE6E39"/>
    <w:rsid w:val="00F0767D"/>
    <w:rsid w:val="00FE4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F6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6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F6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441"/>
    <w:pPr>
      <w:tabs>
        <w:tab w:val="center" w:pos="4536"/>
        <w:tab w:val="right" w:pos="9072"/>
      </w:tabs>
      <w:spacing w:after="0" w:line="240" w:lineRule="auto"/>
    </w:pPr>
  </w:style>
  <w:style w:type="character" w:customStyle="1" w:styleId="En-tteCar">
    <w:name w:val="En-tête Car"/>
    <w:basedOn w:val="Policepardfaut"/>
    <w:link w:val="En-tte"/>
    <w:uiPriority w:val="99"/>
    <w:rsid w:val="001F6441"/>
  </w:style>
  <w:style w:type="paragraph" w:styleId="Pieddepage">
    <w:name w:val="footer"/>
    <w:basedOn w:val="Normal"/>
    <w:link w:val="PieddepageCar"/>
    <w:uiPriority w:val="99"/>
    <w:unhideWhenUsed/>
    <w:rsid w:val="001F64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441"/>
  </w:style>
  <w:style w:type="character" w:customStyle="1" w:styleId="Titre1Car">
    <w:name w:val="Titre 1 Car"/>
    <w:basedOn w:val="Policepardfaut"/>
    <w:link w:val="Titre1"/>
    <w:uiPriority w:val="9"/>
    <w:rsid w:val="001F64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F64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F644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1F6441"/>
    <w:rPr>
      <w:vertAlign w:val="superscript"/>
    </w:rPr>
  </w:style>
  <w:style w:type="paragraph" w:styleId="Notedebasdepage">
    <w:name w:val="footnote text"/>
    <w:basedOn w:val="Normal"/>
    <w:link w:val="NotedebasdepageCar"/>
    <w:rsid w:val="001F644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1F6441"/>
    <w:rPr>
      <w:rFonts w:ascii="Arial" w:eastAsia="Times New Roman" w:hAnsi="Arial" w:cs="Arial"/>
      <w:color w:val="000080"/>
      <w:sz w:val="20"/>
      <w:szCs w:val="20"/>
      <w:lang w:eastAsia="ar-SA"/>
    </w:rPr>
  </w:style>
  <w:style w:type="character" w:customStyle="1" w:styleId="bold">
    <w:name w:val="bold"/>
    <w:rsid w:val="00E64C02"/>
  </w:style>
  <w:style w:type="paragraph" w:styleId="Corpsdetexte">
    <w:name w:val="Body Text"/>
    <w:basedOn w:val="Normal"/>
    <w:link w:val="CorpsdetexteCar"/>
    <w:rsid w:val="00E64C02"/>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E64C02"/>
    <w:rPr>
      <w:rFonts w:ascii="Arial" w:eastAsia="Times New Roman" w:hAnsi="Arial" w:cs="Times New Roman"/>
      <w:spacing w:val="-5"/>
      <w:sz w:val="24"/>
      <w:szCs w:val="20"/>
      <w:lang w:val="x-none" w:eastAsia="ar-SA"/>
    </w:rPr>
  </w:style>
  <w:style w:type="paragraph" w:styleId="NormalWeb">
    <w:name w:val="Normal (Web)"/>
    <w:basedOn w:val="Normal"/>
    <w:rsid w:val="00E64C02"/>
    <w:pPr>
      <w:numPr>
        <w:numId w:val="2"/>
      </w:numPr>
      <w:suppressAutoHyphens/>
      <w:spacing w:after="0" w:line="240" w:lineRule="auto"/>
    </w:pPr>
    <w:rPr>
      <w:rFonts w:ascii="Arial" w:eastAsia="Times New Roman" w:hAnsi="Arial" w:cs="Arial"/>
      <w:color w:val="000080"/>
      <w:sz w:val="20"/>
      <w:szCs w:val="20"/>
      <w:lang w:eastAsia="ar-SA"/>
    </w:rPr>
  </w:style>
  <w:style w:type="paragraph" w:styleId="Paragraphedeliste">
    <w:name w:val="List Paragraph"/>
    <w:basedOn w:val="Normal"/>
    <w:uiPriority w:val="34"/>
    <w:qFormat/>
    <w:rsid w:val="007B75F6"/>
    <w:pPr>
      <w:ind w:left="720"/>
      <w:contextualSpacing/>
    </w:pPr>
  </w:style>
  <w:style w:type="paragraph" w:styleId="Textedebulles">
    <w:name w:val="Balloon Text"/>
    <w:basedOn w:val="Normal"/>
    <w:link w:val="TextedebullesCar"/>
    <w:uiPriority w:val="99"/>
    <w:semiHidden/>
    <w:unhideWhenUsed/>
    <w:rsid w:val="001764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649E"/>
    <w:rPr>
      <w:rFonts w:ascii="Tahoma" w:hAnsi="Tahoma" w:cs="Tahoma"/>
      <w:sz w:val="16"/>
      <w:szCs w:val="16"/>
    </w:rPr>
  </w:style>
  <w:style w:type="character" w:styleId="Appelnotedebasdep">
    <w:name w:val="footnote reference"/>
    <w:basedOn w:val="Policepardfaut"/>
    <w:uiPriority w:val="99"/>
    <w:semiHidden/>
    <w:unhideWhenUsed/>
    <w:rsid w:val="000E1E7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F6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6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F6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441"/>
    <w:pPr>
      <w:tabs>
        <w:tab w:val="center" w:pos="4536"/>
        <w:tab w:val="right" w:pos="9072"/>
      </w:tabs>
      <w:spacing w:after="0" w:line="240" w:lineRule="auto"/>
    </w:pPr>
  </w:style>
  <w:style w:type="character" w:customStyle="1" w:styleId="En-tteCar">
    <w:name w:val="En-tête Car"/>
    <w:basedOn w:val="Policepardfaut"/>
    <w:link w:val="En-tte"/>
    <w:uiPriority w:val="99"/>
    <w:rsid w:val="001F6441"/>
  </w:style>
  <w:style w:type="paragraph" w:styleId="Pieddepage">
    <w:name w:val="footer"/>
    <w:basedOn w:val="Normal"/>
    <w:link w:val="PieddepageCar"/>
    <w:uiPriority w:val="99"/>
    <w:unhideWhenUsed/>
    <w:rsid w:val="001F64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441"/>
  </w:style>
  <w:style w:type="character" w:customStyle="1" w:styleId="Titre1Car">
    <w:name w:val="Titre 1 Car"/>
    <w:basedOn w:val="Policepardfaut"/>
    <w:link w:val="Titre1"/>
    <w:uiPriority w:val="9"/>
    <w:rsid w:val="001F64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F64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F644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1F6441"/>
    <w:rPr>
      <w:vertAlign w:val="superscript"/>
    </w:rPr>
  </w:style>
  <w:style w:type="paragraph" w:styleId="Notedebasdepage">
    <w:name w:val="footnote text"/>
    <w:basedOn w:val="Normal"/>
    <w:link w:val="NotedebasdepageCar"/>
    <w:rsid w:val="001F644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1F6441"/>
    <w:rPr>
      <w:rFonts w:ascii="Arial" w:eastAsia="Times New Roman" w:hAnsi="Arial" w:cs="Arial"/>
      <w:color w:val="000080"/>
      <w:sz w:val="20"/>
      <w:szCs w:val="20"/>
      <w:lang w:eastAsia="ar-SA"/>
    </w:rPr>
  </w:style>
  <w:style w:type="character" w:customStyle="1" w:styleId="bold">
    <w:name w:val="bold"/>
    <w:rsid w:val="00E64C02"/>
  </w:style>
  <w:style w:type="paragraph" w:styleId="Corpsdetexte">
    <w:name w:val="Body Text"/>
    <w:basedOn w:val="Normal"/>
    <w:link w:val="CorpsdetexteCar"/>
    <w:rsid w:val="00E64C02"/>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E64C02"/>
    <w:rPr>
      <w:rFonts w:ascii="Arial" w:eastAsia="Times New Roman" w:hAnsi="Arial" w:cs="Times New Roman"/>
      <w:spacing w:val="-5"/>
      <w:sz w:val="24"/>
      <w:szCs w:val="20"/>
      <w:lang w:val="x-none" w:eastAsia="ar-SA"/>
    </w:rPr>
  </w:style>
  <w:style w:type="paragraph" w:styleId="NormalWeb">
    <w:name w:val="Normal (Web)"/>
    <w:basedOn w:val="Normal"/>
    <w:rsid w:val="00E64C02"/>
    <w:pPr>
      <w:numPr>
        <w:numId w:val="2"/>
      </w:numPr>
      <w:suppressAutoHyphens/>
      <w:spacing w:after="0" w:line="240" w:lineRule="auto"/>
    </w:pPr>
    <w:rPr>
      <w:rFonts w:ascii="Arial" w:eastAsia="Times New Roman" w:hAnsi="Arial" w:cs="Arial"/>
      <w:color w:val="000080"/>
      <w:sz w:val="20"/>
      <w:szCs w:val="20"/>
      <w:lang w:eastAsia="ar-SA"/>
    </w:rPr>
  </w:style>
  <w:style w:type="paragraph" w:styleId="Paragraphedeliste">
    <w:name w:val="List Paragraph"/>
    <w:basedOn w:val="Normal"/>
    <w:uiPriority w:val="34"/>
    <w:qFormat/>
    <w:rsid w:val="007B75F6"/>
    <w:pPr>
      <w:ind w:left="720"/>
      <w:contextualSpacing/>
    </w:pPr>
  </w:style>
  <w:style w:type="paragraph" w:styleId="Textedebulles">
    <w:name w:val="Balloon Text"/>
    <w:basedOn w:val="Normal"/>
    <w:link w:val="TextedebullesCar"/>
    <w:uiPriority w:val="99"/>
    <w:semiHidden/>
    <w:unhideWhenUsed/>
    <w:rsid w:val="001764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649E"/>
    <w:rPr>
      <w:rFonts w:ascii="Tahoma" w:hAnsi="Tahoma" w:cs="Tahoma"/>
      <w:sz w:val="16"/>
      <w:szCs w:val="16"/>
    </w:rPr>
  </w:style>
  <w:style w:type="character" w:styleId="Appelnotedebasdep">
    <w:name w:val="footnote reference"/>
    <w:basedOn w:val="Policepardfaut"/>
    <w:uiPriority w:val="99"/>
    <w:semiHidden/>
    <w:unhideWhenUsed/>
    <w:rsid w:val="000E1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5919">
      <w:bodyDiv w:val="1"/>
      <w:marLeft w:val="0"/>
      <w:marRight w:val="0"/>
      <w:marTop w:val="0"/>
      <w:marBottom w:val="0"/>
      <w:divBdr>
        <w:top w:val="none" w:sz="0" w:space="0" w:color="auto"/>
        <w:left w:val="none" w:sz="0" w:space="0" w:color="auto"/>
        <w:bottom w:val="none" w:sz="0" w:space="0" w:color="auto"/>
        <w:right w:val="none" w:sz="0" w:space="0" w:color="auto"/>
      </w:divBdr>
    </w:div>
    <w:div w:id="164177493">
      <w:bodyDiv w:val="1"/>
      <w:marLeft w:val="0"/>
      <w:marRight w:val="0"/>
      <w:marTop w:val="0"/>
      <w:marBottom w:val="0"/>
      <w:divBdr>
        <w:top w:val="none" w:sz="0" w:space="0" w:color="auto"/>
        <w:left w:val="none" w:sz="0" w:space="0" w:color="auto"/>
        <w:bottom w:val="none" w:sz="0" w:space="0" w:color="auto"/>
        <w:right w:val="none" w:sz="0" w:space="0" w:color="auto"/>
      </w:divBdr>
    </w:div>
    <w:div w:id="185288129">
      <w:bodyDiv w:val="1"/>
      <w:marLeft w:val="0"/>
      <w:marRight w:val="0"/>
      <w:marTop w:val="0"/>
      <w:marBottom w:val="0"/>
      <w:divBdr>
        <w:top w:val="none" w:sz="0" w:space="0" w:color="auto"/>
        <w:left w:val="none" w:sz="0" w:space="0" w:color="auto"/>
        <w:bottom w:val="none" w:sz="0" w:space="0" w:color="auto"/>
        <w:right w:val="none" w:sz="0" w:space="0" w:color="auto"/>
      </w:divBdr>
    </w:div>
    <w:div w:id="451442324">
      <w:bodyDiv w:val="1"/>
      <w:marLeft w:val="0"/>
      <w:marRight w:val="0"/>
      <w:marTop w:val="0"/>
      <w:marBottom w:val="0"/>
      <w:divBdr>
        <w:top w:val="none" w:sz="0" w:space="0" w:color="auto"/>
        <w:left w:val="none" w:sz="0" w:space="0" w:color="auto"/>
        <w:bottom w:val="none" w:sz="0" w:space="0" w:color="auto"/>
        <w:right w:val="none" w:sz="0" w:space="0" w:color="auto"/>
      </w:divBdr>
    </w:div>
    <w:div w:id="785344147">
      <w:bodyDiv w:val="1"/>
      <w:marLeft w:val="0"/>
      <w:marRight w:val="0"/>
      <w:marTop w:val="0"/>
      <w:marBottom w:val="0"/>
      <w:divBdr>
        <w:top w:val="none" w:sz="0" w:space="0" w:color="auto"/>
        <w:left w:val="none" w:sz="0" w:space="0" w:color="auto"/>
        <w:bottom w:val="none" w:sz="0" w:space="0" w:color="auto"/>
        <w:right w:val="none" w:sz="0" w:space="0" w:color="auto"/>
      </w:divBdr>
    </w:div>
    <w:div w:id="815028386">
      <w:bodyDiv w:val="1"/>
      <w:marLeft w:val="0"/>
      <w:marRight w:val="0"/>
      <w:marTop w:val="0"/>
      <w:marBottom w:val="0"/>
      <w:divBdr>
        <w:top w:val="none" w:sz="0" w:space="0" w:color="auto"/>
        <w:left w:val="none" w:sz="0" w:space="0" w:color="auto"/>
        <w:bottom w:val="none" w:sz="0" w:space="0" w:color="auto"/>
        <w:right w:val="none" w:sz="0" w:space="0" w:color="auto"/>
      </w:divBdr>
    </w:div>
    <w:div w:id="1067341579">
      <w:bodyDiv w:val="1"/>
      <w:marLeft w:val="0"/>
      <w:marRight w:val="0"/>
      <w:marTop w:val="0"/>
      <w:marBottom w:val="0"/>
      <w:divBdr>
        <w:top w:val="none" w:sz="0" w:space="0" w:color="auto"/>
        <w:left w:val="none" w:sz="0" w:space="0" w:color="auto"/>
        <w:bottom w:val="none" w:sz="0" w:space="0" w:color="auto"/>
        <w:right w:val="none" w:sz="0" w:space="0" w:color="auto"/>
      </w:divBdr>
    </w:div>
    <w:div w:id="1210846314">
      <w:bodyDiv w:val="1"/>
      <w:marLeft w:val="0"/>
      <w:marRight w:val="0"/>
      <w:marTop w:val="0"/>
      <w:marBottom w:val="0"/>
      <w:divBdr>
        <w:top w:val="none" w:sz="0" w:space="0" w:color="auto"/>
        <w:left w:val="none" w:sz="0" w:space="0" w:color="auto"/>
        <w:bottom w:val="none" w:sz="0" w:space="0" w:color="auto"/>
        <w:right w:val="none" w:sz="0" w:space="0" w:color="auto"/>
      </w:divBdr>
    </w:div>
    <w:div w:id="1729262392">
      <w:bodyDiv w:val="1"/>
      <w:marLeft w:val="0"/>
      <w:marRight w:val="0"/>
      <w:marTop w:val="0"/>
      <w:marBottom w:val="0"/>
      <w:divBdr>
        <w:top w:val="none" w:sz="0" w:space="0" w:color="auto"/>
        <w:left w:val="none" w:sz="0" w:space="0" w:color="auto"/>
        <w:bottom w:val="none" w:sz="0" w:space="0" w:color="auto"/>
        <w:right w:val="none" w:sz="0" w:space="0" w:color="auto"/>
      </w:divBdr>
    </w:div>
    <w:div w:id="1784575528">
      <w:bodyDiv w:val="1"/>
      <w:marLeft w:val="0"/>
      <w:marRight w:val="0"/>
      <w:marTop w:val="0"/>
      <w:marBottom w:val="0"/>
      <w:divBdr>
        <w:top w:val="none" w:sz="0" w:space="0" w:color="auto"/>
        <w:left w:val="none" w:sz="0" w:space="0" w:color="auto"/>
        <w:bottom w:val="none" w:sz="0" w:space="0" w:color="auto"/>
        <w:right w:val="none" w:sz="0" w:space="0" w:color="auto"/>
      </w:divBdr>
    </w:div>
    <w:div w:id="21286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7F990-F654-46A1-9134-6F79B41CB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901</Words>
  <Characters>4959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grand Patrice</cp:lastModifiedBy>
  <cp:revision>7</cp:revision>
  <dcterms:created xsi:type="dcterms:W3CDTF">2014-10-01T14:46:00Z</dcterms:created>
  <dcterms:modified xsi:type="dcterms:W3CDTF">2016-10-04T11:37:00Z</dcterms:modified>
</cp:coreProperties>
</file>